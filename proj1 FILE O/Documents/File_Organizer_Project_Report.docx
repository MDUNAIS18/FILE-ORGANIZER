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Organizer Project Report</w:t>
      </w:r>
    </w:p>
    <w:p>
      <w:pPr>
        <w:pStyle w:val="ListBullet"/>
      </w:pPr>
      <w:r>
        <w:t>Project Title: File Organizer using Python</w:t>
      </w:r>
    </w:p>
    <w:p>
      <w:pPr>
        <w:pStyle w:val="ListBullet"/>
      </w:pPr>
      <w:r>
        <w:t>Objective:</w:t>
        <w:br/>
        <w:t>Automatically organize files in a folder into categories such as Images, Documents, Audio, Videos, etc.</w:t>
      </w:r>
    </w:p>
    <w:p>
      <w:pPr>
        <w:pStyle w:val="ListBullet"/>
      </w:pPr>
      <w:r>
        <w:t>Technologies Used:</w:t>
      </w:r>
    </w:p>
    <w:p>
      <w:r>
        <w:t>- Python</w:t>
        <w:br/>
        <w:t>- Modules: os, shutil, logging</w:t>
      </w:r>
    </w:p>
    <w:p>
      <w:pPr>
        <w:pStyle w:val="ListBullet"/>
      </w:pPr>
      <w:r>
        <w:t>Features:</w:t>
      </w:r>
    </w:p>
    <w:p>
      <w:r>
        <w:t>- Organizes files by extension</w:t>
        <w:br/>
        <w:t>- Creates folders for each file type</w:t>
        <w:br/>
        <w:t>- Skips the log file to avoid file access errors</w:t>
        <w:br/>
        <w:t>- Logs all operations and errors in a log file (organizer_log.txt)</w:t>
      </w:r>
    </w:p>
    <w:p>
      <w:pPr>
        <w:pStyle w:val="ListBullet"/>
      </w:pPr>
      <w:r>
        <w:t>Supported File Types:</w:t>
      </w:r>
    </w:p>
    <w:p>
      <w:r>
        <w:t>- Images: .jpg, .jpeg, .png, .gif, .bmp</w:t>
        <w:br/>
        <w:t>- Documents: .pdf, .docx, .txt, .xlsx, .pptx</w:t>
        <w:br/>
        <w:t>- Audio: .mp3, .wav, .m4a</w:t>
        <w:br/>
        <w:t>- Videos: .mp4, .mkv, .flv, .avi</w:t>
        <w:br/>
        <w:t>- Archives: .zip, .rar, .tar, .gz</w:t>
        <w:br/>
        <w:t>- Scripts: .py, .js, .java, .cpp</w:t>
      </w:r>
    </w:p>
    <w:p>
      <w:pPr>
        <w:pStyle w:val="ListBullet"/>
      </w:pPr>
      <w:r>
        <w:t>Sample Test Files:</w:t>
      </w:r>
    </w:p>
    <w:p>
      <w:r>
        <w:t>- test_report.xlsx (Excel file for 'Documents' category)</w:t>
      </w:r>
    </w:p>
    <w:p>
      <w:pPr>
        <w:pStyle w:val="ListBullet"/>
      </w:pPr>
      <w:r>
        <w:t>Error Handling:</w:t>
      </w:r>
    </w:p>
    <w:p>
      <w:r>
        <w:t>- Try-except blocks to prevent crashes</w:t>
        <w:br/>
        <w:t>- All issues are recorded in organizer_log.txt</w:t>
      </w:r>
    </w:p>
    <w:p>
      <w:pPr>
        <w:pStyle w:val="ListBullet"/>
      </w:pPr>
      <w:r>
        <w:t>Conclusion:</w:t>
        <w:br/>
        <w:t>This project automates file organization, saving time and reducing clutter in directories.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